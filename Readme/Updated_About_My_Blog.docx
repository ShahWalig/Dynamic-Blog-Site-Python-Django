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My Blog</w:t>
      </w:r>
    </w:p>
    <w:p>
      <w:r>
        <w:t>Welcome to my blog platform, a space designed for users to engage, express, and share through posts and comments. This platform is crafted with multiple features that enhance interaction and user experience.</w:t>
      </w:r>
    </w:p>
    <w:p>
      <w:pPr>
        <w:pStyle w:val="Heading2"/>
      </w:pPr>
      <w:r>
        <w:t>Key Features</w:t>
      </w:r>
    </w:p>
    <w:p>
      <w:pPr>
        <w:pStyle w:val="Heading3"/>
      </w:pPr>
      <w:r>
        <w:t>User Profiles</w:t>
      </w:r>
    </w:p>
    <w:p>
      <w:r>
        <w:t>Users can create an account with a personalized profile, which includes an image that will be displayed on their posts and comments. Profiles can be customized with names, locations, and other personal details.</w:t>
      </w:r>
    </w:p>
    <w:p>
      <w:pPr>
        <w:pStyle w:val="Heading3"/>
      </w:pPr>
      <w:r>
        <w:t>Posts &amp; Comments</w:t>
      </w:r>
    </w:p>
    <w:p>
      <w:r>
        <w:t>Users can create posts with images and formatted text. Each post allows for commenting, making it easy to interact and build conversations. Post owners can edit or delete their posts, while all users can add comments.</w:t>
      </w:r>
    </w:p>
    <w:p>
      <w:pPr>
        <w:pStyle w:val="Heading3"/>
      </w:pPr>
      <w:r>
        <w:t>Like System</w:t>
      </w:r>
    </w:p>
    <w:p>
      <w:r>
        <w:t>A like system ranks the top posts based on popularity. Users can like any post, and the home page features posts with the highest likes, making it easy to discover popular content.</w:t>
      </w:r>
    </w:p>
    <w:p>
      <w:pPr>
        <w:pStyle w:val="Heading3"/>
      </w:pPr>
      <w:r>
        <w:t>Search Functionality</w:t>
      </w:r>
    </w:p>
    <w:p>
      <w:r>
        <w:t>Our search feature enables users to locate posts and comments swiftly. Just enter a keyword, and relevant results will display instantly.</w:t>
      </w:r>
    </w:p>
    <w:p>
      <w:pPr>
        <w:pStyle w:val="Heading3"/>
      </w:pPr>
      <w:r>
        <w:t>Permissions &amp; Privacy</w:t>
      </w:r>
    </w:p>
    <w:p>
      <w:r>
        <w:t>Certain features and content are accessible only to logged-in users, ensuring privacy and a personalized experience for account holders.</w:t>
      </w:r>
    </w:p>
    <w:p>
      <w:pPr>
        <w:pStyle w:val="Heading3"/>
      </w:pPr>
      <w:r>
        <w:t>Two-User System for Comment Management</w:t>
      </w:r>
    </w:p>
    <w:p>
      <w:r>
        <w:t>Both post owners and comment authors have full control over their comments. Post owners can manage comments on their posts, while all comment authors can edit or delete their own entries.</w:t>
      </w:r>
    </w:p>
    <w:p>
      <w:r>
        <w:t>Thank you for being part of this community! Explore, share, and interact with posts to make the most of this engaging space. Your ideas and feedback are always welcome.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